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Exploratory Data Analysis (EDA) Report - Fake News Detection</w:t>
      </w:r>
    </w:p>
    <w:p>
      <w:r>
        <w:t>This is an exploratory data analysis (EDA) report for the Fake News Detection dataset. The dataset contains news articles labeled as either fake (0) or real (1). We aim to understand the distribution, relationships, and characteristics of the data.</w:t>
      </w:r>
    </w:p>
    <w:p>
      <w:pPr>
        <w:pStyle w:val="Heading1"/>
      </w:pPr>
      <w:r>
        <w:t>1. Basic Information</w:t>
      </w:r>
    </w:p>
    <w:p>
      <w:r>
        <w:t>Number of Rows: 44898</w:t>
      </w:r>
    </w:p>
    <w:p>
      <w:r>
        <w:t>Number of Columns: 5</w:t>
      </w:r>
    </w:p>
    <w:p>
      <w:r>
        <w:t>Column Names: title, text, subject, date, label</w:t>
      </w:r>
    </w:p>
    <w:p>
      <w:r>
        <w:t>Data Types:</w:t>
        <w:br/>
        <w:t>title      object</w:t>
        <w:br/>
        <w:t>text       object</w:t>
        <w:br/>
        <w:t>subject    object</w:t>
        <w:br/>
        <w:t>date       object</w:t>
        <w:br/>
        <w:t>label       int64</w:t>
        <w:br/>
        <w:t>dtype: object</w:t>
      </w:r>
    </w:p>
    <w:p>
      <w:pPr>
        <w:pStyle w:val="Heading1"/>
      </w:pPr>
      <w:r>
        <w:t>2. Descriptive Statistics</w:t>
      </w:r>
    </w:p>
    <w:p>
      <w:r>
        <w:t xml:space="preserve">              label</w:t>
        <w:br/>
        <w:t>count  44898.000000</w:t>
        <w:br/>
        <w:t>mean       0.477015</w:t>
        <w:br/>
        <w:t>std        0.499477</w:t>
        <w:br/>
        <w:t>min        0.000000</w:t>
        <w:br/>
        <w:t>25%        0.000000</w:t>
        <w:br/>
        <w:t>50%        0.000000</w:t>
        <w:br/>
        <w:t>75%        1.000000</w:t>
        <w:br/>
        <w:t>max        1.000000</w:t>
      </w:r>
    </w:p>
    <w:p>
      <w:pPr>
        <w:pStyle w:val="Heading1"/>
      </w:pPr>
      <w:r>
        <w:t>3. Visualizations</w:t>
      </w:r>
    </w:p>
    <w:p>
      <w:r>
        <w:t>Figure 1: Distribution of Real vs Fake News</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pPr>
        <w:pStyle w:val="Heading1"/>
      </w:pPr>
      <w:r>
        <w:t>4. Profiling Report</w:t>
      </w:r>
    </w:p>
    <w:p>
      <w:r>
        <w:t>For more detailed insights, please refer to the automated profiling report: 'eda_report.html'.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